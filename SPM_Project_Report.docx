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b/>
          <w:sz w:val="32"/>
        </w:rPr>
        <w:t>SPM Analysis Tools Project Report</w:t>
      </w:r>
    </w:p>
    <w:p>
      <w:pPr>
        <w:pStyle w:val="Heading2"/>
      </w:pPr>
      <w:r>
        <w:rPr>
          <w:rFonts w:ascii="Times New Roman" w:hAnsi="Times New Roman"/>
          <w:b/>
          <w:sz w:val="28"/>
        </w:rPr>
        <w:t>Project Title</w:t>
      </w:r>
    </w:p>
    <w:p/>
    <w:p>
      <w:pPr>
        <w:jc w:val="both"/>
      </w:pPr>
      <w:r>
        <w:rPr>
          <w:rFonts w:ascii="Times New Roman" w:hAnsi="Times New Roman"/>
          <w:sz w:val="24"/>
        </w:rPr>
        <w:t>Software Project Management Analysis Tools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Student Name(s)</w:t>
      </w:r>
    </w:p>
    <w:p/>
    <w:p>
      <w:pPr>
        <w:jc w:val="both"/>
      </w:pPr>
      <w:r>
        <w:rPr>
          <w:rFonts w:ascii="Times New Roman" w:hAnsi="Times New Roman"/>
          <w:sz w:val="24"/>
        </w:rPr>
        <w:t>Rutwik Butani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Enrollment No(s)</w:t>
      </w:r>
    </w:p>
    <w:p/>
    <w:p>
      <w:pPr>
        <w:jc w:val="both"/>
      </w:pPr>
      <w:r>
        <w:rPr>
          <w:rFonts w:ascii="Times New Roman" w:hAnsi="Times New Roman"/>
          <w:sz w:val="24"/>
        </w:rPr>
        <w:t>202203103510304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Course &amp; Semester, Division</w:t>
      </w:r>
    </w:p>
    <w:p/>
    <w:p>
      <w:pPr>
        <w:jc w:val="both"/>
      </w:pPr>
      <w:r>
        <w:rPr>
          <w:rFonts w:ascii="Times New Roman" w:hAnsi="Times New Roman"/>
          <w:sz w:val="24"/>
        </w:rPr>
        <w:t xml:space="preserve">Software Project Management (SPM)  </w:t>
      </w:r>
    </w:p>
    <w:p>
      <w:pPr>
        <w:jc w:val="both"/>
      </w:pPr>
      <w:r>
        <w:rPr>
          <w:rFonts w:ascii="Times New Roman" w:hAnsi="Times New Roman"/>
          <w:sz w:val="24"/>
        </w:rPr>
        <w:t>Semester 6, Division D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Branch</w:t>
      </w:r>
    </w:p>
    <w:p/>
    <w:p>
      <w:pPr>
        <w:jc w:val="both"/>
      </w:pPr>
      <w:r>
        <w:rPr>
          <w:rFonts w:ascii="Times New Roman" w:hAnsi="Times New Roman"/>
          <w:sz w:val="24"/>
        </w:rPr>
        <w:t>B.Tech Computer Engineering (Software Engineering)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Submission Date</w:t>
      </w:r>
    </w:p>
    <w:p/>
    <w:p>
      <w:pPr>
        <w:jc w:val="both"/>
      </w:pPr>
      <w:r>
        <w:rPr>
          <w:rFonts w:ascii="Times New Roman" w:hAnsi="Times New Roman"/>
          <w:sz w:val="24"/>
        </w:rPr>
        <w:t>April 8, 2025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Objective</w:t>
      </w:r>
    </w:p>
    <w:p/>
    <w:p>
      <w:pPr>
        <w:jc w:val="both"/>
      </w:pPr>
      <w:r>
        <w:rPr>
          <w:rFonts w:ascii="Times New Roman" w:hAnsi="Times New Roman"/>
          <w:sz w:val="24"/>
        </w:rPr>
        <w:t>The objective of this project is to develop a comprehensive suite of Software Project Management analysis tools that assist project managers in making informed decisions about project planning, resource allocation, and cost management. The application provides:</w:t>
      </w:r>
    </w:p>
    <w:p/>
    <w:p>
      <w:pPr>
        <w:pStyle w:val="ListNumber"/>
      </w:pPr>
      <w:r>
        <w:rPr>
          <w:rFonts w:ascii="Times New Roman" w:hAnsi="Times New Roman"/>
          <w:sz w:val="24"/>
        </w:rPr>
        <w:t>**Renewable Energy Project Analysis** - To evaluate and compare renewable energy projects based on ROI, NPV, and IRR calculations</w:t>
      </w:r>
    </w:p>
    <w:p>
      <w:pPr>
        <w:pStyle w:val="ListNumber"/>
      </w:pPr>
      <w:r>
        <w:rPr>
          <w:rFonts w:ascii="Times New Roman" w:hAnsi="Times New Roman"/>
          <w:sz w:val="24"/>
        </w:rPr>
        <w:t>**Software Productivity Analysis** - To track and measure software development productivity across multiple projects</w:t>
      </w:r>
    </w:p>
    <w:p>
      <w:pPr>
        <w:pStyle w:val="ListNumber"/>
      </w:pPr>
      <w:r>
        <w:rPr>
          <w:rFonts w:ascii="Times New Roman" w:hAnsi="Times New Roman"/>
          <w:sz w:val="24"/>
        </w:rPr>
        <w:t>**PERT Analysis** - To estimate task durations using the Program Evaluation and Review Technique</w:t>
      </w:r>
    </w:p>
    <w:p>
      <w:pPr>
        <w:pStyle w:val="ListNumber"/>
      </w:pPr>
      <w:r>
        <w:rPr>
          <w:rFonts w:ascii="Times New Roman" w:hAnsi="Times New Roman"/>
          <w:sz w:val="24"/>
        </w:rPr>
        <w:t>**Precedence Network** - To visualize project task dependencies and critical paths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Code Snippets for Key Functions</w:t>
      </w:r>
    </w:p>
    <w:p>
      <w:pPr>
        <w:pStyle w:val="Heading3"/>
      </w:pPr>
      <w:r>
        <w:rPr>
          <w:rFonts w:ascii="Times New Roman" w:hAnsi="Times New Roman"/>
          <w:b/>
          <w:sz w:val="24"/>
        </w:rPr>
        <w:t>ROI Calculation</w:t>
      </w:r>
    </w:p>
    <w:p/>
    <w:p>
      <w:pPr>
        <w:pStyle w:val="Code"/>
      </w:pPr>
      <w:r>
        <w:rPr>
          <w:rFonts w:ascii="Courier New" w:hAnsi="Courier New"/>
          <w:sz w:val="20"/>
        </w:rPr>
        <w:t>// From utils/calculations.js</w:t>
        <w:br/>
        <w:t>export const calculateROI = (netProfit, investment, duration) =&gt; {</w:t>
        <w:br/>
        <w:t xml:space="preserve">  const averageAnnualProfit = netProfit / duration;</w:t>
        <w:br/>
        <w:t xml:space="preserve">  return (averageAnnualProfit / investment) * 100;</w:t>
        <w:br/>
        <w:t>};</w:t>
      </w:r>
    </w:p>
    <w:p/>
    <w:p/>
    <w:p/>
    <w:p>
      <w:pPr>
        <w:pStyle w:val="Heading3"/>
      </w:pPr>
      <w:r>
        <w:rPr>
          <w:rFonts w:ascii="Times New Roman" w:hAnsi="Times New Roman"/>
          <w:b/>
          <w:sz w:val="24"/>
        </w:rPr>
        <w:t>NPV Detailed Calculation</w:t>
      </w:r>
    </w:p>
    <w:p/>
    <w:p>
      <w:pPr>
        <w:pStyle w:val="Code"/>
      </w:pPr>
      <w:r>
        <w:rPr>
          <w:rFonts w:ascii="Courier New" w:hAnsi="Courier New"/>
          <w:sz w:val="20"/>
        </w:rPr>
        <w:t>// From app.py and reimplemented in frontend</w:t>
        <w:br/>
        <w:t>export const calculateNPVDetailed = (initialInvestment, annualCashflow, discountRate, duration) =&gt; {</w:t>
        <w:br/>
        <w:t xml:space="preserve">  const rate = discountRate / 100;</w:t>
        <w:br/>
        <w:t xml:space="preserve">  let npv = -initialInvestment;</w:t>
        <w:br/>
        <w:t xml:space="preserve">  const yearlyData = [];</w:t>
        <w:br/>
        <w:t xml:space="preserve">  </w:t>
        <w:br/>
        <w:t xml:space="preserve">  for (let t = 1; t &lt;= duration; t++) {</w:t>
        <w:br/>
        <w:t xml:space="preserve">    const discountFactor = 1 / Math.pow(1 + rate, t);</w:t>
        <w:br/>
        <w:t xml:space="preserve">    const discountedCashflow = discountFactor * annualCashflow;</w:t>
        <w:br/>
        <w:t xml:space="preserve">    npv += discountedCashflow;</w:t>
        <w:br/>
        <w:t xml:space="preserve">    yearlyData.push([t, parseFloat(discountFactor.toFixed(4)), parseInt(discountedCashflow)]);</w:t>
        <w:br/>
        <w:t xml:space="preserve">  }</w:t>
        <w:br/>
        <w:t xml:space="preserve">  </w:t>
        <w:br/>
        <w:t xml:space="preserve">  return { npv, yearlyData };</w:t>
        <w:br/>
        <w:t>};</w:t>
      </w:r>
    </w:p>
    <w:p/>
    <w:p/>
    <w:p/>
    <w:p>
      <w:pPr>
        <w:pStyle w:val="Heading3"/>
      </w:pPr>
      <w:r>
        <w:rPr>
          <w:rFonts w:ascii="Times New Roman" w:hAnsi="Times New Roman"/>
          <w:b/>
          <w:sz w:val="24"/>
        </w:rPr>
        <w:t>PERT Expected Time Calculation</w:t>
      </w:r>
    </w:p>
    <w:p/>
    <w:p>
      <w:pPr>
        <w:pStyle w:val="Code"/>
      </w:pPr>
      <w:r>
        <w:rPr>
          <w:rFonts w:ascii="Courier New" w:hAnsi="Courier New"/>
          <w:sz w:val="20"/>
        </w:rPr>
        <w:t>// From PERTCalculator.tsx</w:t>
        <w:br/>
        <w:t>const expectedTime = (optimistic + 4 * mostLikely + pessimistic) / 6;</w:t>
      </w:r>
    </w:p>
    <w:p/>
    <w:p/>
    <w:p/>
    <w:p>
      <w:pPr>
        <w:pStyle w:val="Heading3"/>
      </w:pPr>
      <w:r>
        <w:rPr>
          <w:rFonts w:ascii="Times New Roman" w:hAnsi="Times New Roman"/>
          <w:b/>
          <w:sz w:val="24"/>
        </w:rPr>
        <w:t>Project Productivity Calculation</w:t>
      </w:r>
    </w:p>
    <w:p/>
    <w:p>
      <w:pPr>
        <w:pStyle w:val="Code"/>
      </w:pPr>
      <w:r>
        <w:rPr>
          <w:rFonts w:ascii="Courier New" w:hAnsi="Courier New"/>
          <w:sz w:val="20"/>
        </w:rPr>
        <w:t>// From utils/calculations.js</w:t>
        <w:br/>
        <w:t>export const calculateProductivity = (sloc, workMonths) =&gt; {</w:t>
        <w:br/>
        <w:t xml:space="preserve">  if (workMonths &lt;= 0) return 0;</w:t>
        <w:br/>
        <w:t xml:space="preserve">  return sloc / workMonths;</w:t>
        <w:br/>
        <w:t>};</w:t>
      </w:r>
    </w:p>
    <w:p/>
    <w:p/>
    <w:p/>
    <w:p>
      <w:pPr>
        <w:pStyle w:val="Heading2"/>
      </w:pPr>
      <w:r>
        <w:rPr>
          <w:rFonts w:ascii="Times New Roman" w:hAnsi="Times New Roman"/>
          <w:b/>
          <w:sz w:val="28"/>
        </w:rPr>
        <w:t>Tools/Technologies Used</w:t>
      </w:r>
    </w:p>
    <w:p>
      <w:pPr>
        <w:pStyle w:val="Heading3"/>
      </w:pPr>
      <w:r>
        <w:rPr>
          <w:rFonts w:ascii="Times New Roman" w:hAnsi="Times New Roman"/>
          <w:b/>
          <w:sz w:val="24"/>
        </w:rPr>
        <w:t>Frontend</w:t>
      </w:r>
    </w:p>
    <w:p/>
    <w:p>
      <w:pPr>
        <w:pStyle w:val="ListBullet"/>
      </w:pPr>
      <w:r>
        <w:rPr>
          <w:rFonts w:ascii="Times New Roman" w:hAnsi="Times New Roman"/>
          <w:sz w:val="24"/>
        </w:rPr>
        <w:t>**React** - JavaScript library for building user interfaces</w:t>
      </w:r>
    </w:p>
    <w:p>
      <w:pPr>
        <w:pStyle w:val="ListBullet"/>
      </w:pPr>
      <w:r>
        <w:rPr>
          <w:rFonts w:ascii="Times New Roman" w:hAnsi="Times New Roman"/>
          <w:sz w:val="24"/>
        </w:rPr>
        <w:t>**TypeScript** - Typed superset of JavaScript for improved developer experience</w:t>
      </w:r>
    </w:p>
    <w:p>
      <w:pPr>
        <w:pStyle w:val="ListBullet"/>
      </w:pPr>
      <w:r>
        <w:rPr>
          <w:rFonts w:ascii="Times New Roman" w:hAnsi="Times New Roman"/>
          <w:sz w:val="24"/>
        </w:rPr>
        <w:t>**Tailwind CSS** - Utility-first CSS framework for rapid UI development</w:t>
      </w:r>
    </w:p>
    <w:p>
      <w:pPr>
        <w:pStyle w:val="ListBullet"/>
      </w:pPr>
      <w:r>
        <w:rPr>
          <w:rFonts w:ascii="Times New Roman" w:hAnsi="Times New Roman"/>
          <w:sz w:val="24"/>
        </w:rPr>
        <w:t>**React Hot Toast** - Notification library for React</w:t>
      </w:r>
    </w:p>
    <w:p>
      <w:pPr>
        <w:pStyle w:val="ListBullet"/>
      </w:pPr>
      <w:r>
        <w:rPr>
          <w:rFonts w:ascii="Times New Roman" w:hAnsi="Times New Roman"/>
          <w:sz w:val="24"/>
        </w:rPr>
        <w:t>**Lucide React** - Icon library for React applications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Backend</w:t>
      </w:r>
    </w:p>
    <w:p/>
    <w:p>
      <w:pPr>
        <w:pStyle w:val="ListBullet"/>
      </w:pPr>
      <w:r>
        <w:rPr>
          <w:rFonts w:ascii="Times New Roman" w:hAnsi="Times New Roman"/>
          <w:sz w:val="24"/>
        </w:rPr>
        <w:t>**Flask** - Python web framework for the backend server</w:t>
      </w:r>
    </w:p>
    <w:p>
      <w:pPr>
        <w:pStyle w:val="ListBullet"/>
      </w:pPr>
      <w:r>
        <w:rPr>
          <w:rFonts w:ascii="Times New Roman" w:hAnsi="Times New Roman"/>
          <w:sz w:val="24"/>
        </w:rPr>
        <w:t>**NumPy Financial** - Library for financial calculations in Python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Deployment</w:t>
      </w:r>
    </w:p>
    <w:p/>
    <w:p>
      <w:pPr>
        <w:pStyle w:val="ListBullet"/>
      </w:pPr>
      <w:r>
        <w:rPr>
          <w:rFonts w:ascii="Times New Roman" w:hAnsi="Times New Roman"/>
          <w:sz w:val="24"/>
        </w:rPr>
        <w:t>**Vercel** - Platform for frontend deployment</w:t>
      </w:r>
    </w:p>
    <w:p>
      <w:pPr>
        <w:pStyle w:val="ListBullet"/>
      </w:pPr>
      <w:r>
        <w:rPr>
          <w:rFonts w:ascii="Times New Roman" w:hAnsi="Times New Roman"/>
          <w:sz w:val="24"/>
        </w:rPr>
        <w:t>**Docker** (potentially) - For containerization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Development Tools</w:t>
      </w:r>
    </w:p>
    <w:p/>
    <w:p>
      <w:pPr>
        <w:pStyle w:val="ListBullet"/>
      </w:pPr>
      <w:r>
        <w:rPr>
          <w:rFonts w:ascii="Times New Roman" w:hAnsi="Times New Roman"/>
          <w:sz w:val="24"/>
        </w:rPr>
        <w:t>**npm** - Package manager for JavaScript/TypeScript dependencies</w:t>
      </w:r>
    </w:p>
    <w:p>
      <w:pPr>
        <w:pStyle w:val="ListBullet"/>
      </w:pPr>
      <w:r>
        <w:rPr>
          <w:rFonts w:ascii="Times New Roman" w:hAnsi="Times New Roman"/>
          <w:sz w:val="24"/>
        </w:rPr>
        <w:t>**Vite** - Modern frontend build tool</w:t>
      </w:r>
    </w:p>
    <w:p>
      <w:pPr>
        <w:pStyle w:val="ListBullet"/>
      </w:pPr>
      <w:r>
        <w:rPr>
          <w:rFonts w:ascii="Times New Roman" w:hAnsi="Times New Roman"/>
          <w:sz w:val="24"/>
        </w:rPr>
        <w:t>**ESLint** - JavaScript/TypeScript linting tool</w:t>
      </w:r>
    </w:p>
    <w:p>
      <w:pPr>
        <w:pStyle w:val="ListBullet"/>
      </w:pPr>
      <w:r>
        <w:rPr>
          <w:rFonts w:ascii="Times New Roman" w:hAnsi="Times New Roman"/>
          <w:sz w:val="24"/>
        </w:rPr>
        <w:t>**PostCSS** - Tool for transforming CSS with JavaScript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Inputs Used for Testing New Features (Screenshots)</w:t>
      </w:r>
    </w:p>
    <w:p>
      <w:pPr>
        <w:pStyle w:val="Heading3"/>
      </w:pPr>
      <w:r>
        <w:rPr>
          <w:rFonts w:ascii="Times New Roman" w:hAnsi="Times New Roman"/>
          <w:b/>
          <w:sz w:val="24"/>
        </w:rPr>
        <w:t>Renewable Energy Analysis Input</w:t>
      </w:r>
    </w:p>
    <w:p/>
    <w:p>
      <w:pPr>
        <w:jc w:val="both"/>
      </w:pPr>
      <w:r>
        <w:rPr>
          <w:rFonts w:ascii="Times New Roman" w:hAnsi="Times New Roman"/>
          <w:sz w:val="24"/>
        </w:rPr>
        <w:t>![Renewable Energy Input Form](https://example.com/renewable-input.png)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the input form for Solar and Wind project analysis with sample values*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Productivity Analysis Input</w:t>
      </w:r>
    </w:p>
    <w:p/>
    <w:p>
      <w:pPr>
        <w:jc w:val="both"/>
      </w:pPr>
      <w:r>
        <w:rPr>
          <w:rFonts w:ascii="Times New Roman" w:hAnsi="Times New Roman"/>
          <w:sz w:val="24"/>
        </w:rPr>
        <w:t>![Productivity Analysis Input](https://example.com/productivity-input.png)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the productivity tracking form with sample project data*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PERT Analysis Input</w:t>
      </w:r>
    </w:p>
    <w:p/>
    <w:p>
      <w:pPr>
        <w:jc w:val="both"/>
      </w:pPr>
      <w:r>
        <w:rPr>
          <w:rFonts w:ascii="Times New Roman" w:hAnsi="Times New Roman"/>
          <w:sz w:val="24"/>
        </w:rPr>
        <w:t>![PERT Calculator Input](https://example.com/pert-input.png)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the PERT calculator form with sample task estimates*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Screenshots of the Output</w:t>
      </w:r>
    </w:p>
    <w:p>
      <w:pPr>
        <w:pStyle w:val="Heading3"/>
      </w:pPr>
      <w:r>
        <w:rPr>
          <w:rFonts w:ascii="Times New Roman" w:hAnsi="Times New Roman"/>
          <w:b/>
          <w:sz w:val="24"/>
        </w:rPr>
        <w:t>Renewable Energy Analysis Results</w:t>
      </w:r>
    </w:p>
    <w:p/>
    <w:p>
      <w:pPr>
        <w:jc w:val="both"/>
      </w:pPr>
      <w:r>
        <w:rPr>
          <w:rFonts w:ascii="Times New Roman" w:hAnsi="Times New Roman"/>
          <w:sz w:val="24"/>
        </w:rPr>
        <w:t>![Renewable Energy Results](https://example.com/renewable-results.png)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comparative results between Solar and Wind projects, including ROI, NPV, and IRR calculations*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Productivity Analysis Results</w:t>
      </w:r>
    </w:p>
    <w:p/>
    <w:p>
      <w:pPr>
        <w:jc w:val="both"/>
      </w:pPr>
      <w:r>
        <w:rPr>
          <w:rFonts w:ascii="Times New Roman" w:hAnsi="Times New Roman"/>
          <w:sz w:val="24"/>
        </w:rPr>
        <w:t>![Productivity Results](https://example.com/productivity-results.png)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productivity metrics across multiple software projects*</w:t>
      </w:r>
    </w:p>
    <w:p/>
    <w:p/>
    <w:p>
      <w:pPr>
        <w:pStyle w:val="Heading3"/>
      </w:pPr>
      <w:r>
        <w:rPr>
          <w:rFonts w:ascii="Times New Roman" w:hAnsi="Times New Roman"/>
          <w:b/>
          <w:sz w:val="24"/>
        </w:rPr>
        <w:t>PERT Analysis Results</w:t>
      </w:r>
    </w:p>
    <w:p/>
    <w:p>
      <w:pPr>
        <w:jc w:val="both"/>
      </w:pPr>
      <w:r>
        <w:rPr>
          <w:rFonts w:ascii="Times New Roman" w:hAnsi="Times New Roman"/>
          <w:sz w:val="24"/>
        </w:rPr>
        <w:t>![PERT Results](https://example.com/pert-results.png)</w:t>
      </w:r>
    </w:p>
    <w:p>
      <w:pPr>
        <w:jc w:val="both"/>
      </w:pPr>
      <w:r>
        <w:rPr>
          <w:rFonts w:ascii="Times New Roman" w:hAnsi="Times New Roman"/>
          <w:sz w:val="24"/>
        </w:rPr>
        <w:t>*Screenshot showing calculated expected times based on PERT analysis*</w:t>
      </w:r>
    </w:p>
    <w:p/>
    <w:p/>
    <w:p>
      <w:pPr>
        <w:pStyle w:val="Heading2"/>
      </w:pPr>
      <w:r>
        <w:rPr>
          <w:rFonts w:ascii="Times New Roman" w:hAnsi="Times New Roman"/>
          <w:b/>
          <w:sz w:val="28"/>
        </w:rPr>
        <w:t>Future Scope</w:t>
      </w:r>
    </w:p>
    <w:p/>
    <w:p/>
    <w:p>
      <w:pPr>
        <w:jc w:val="both"/>
      </w:pPr>
      <w:r>
        <w:rPr>
          <w:rFonts w:ascii="Times New Roman" w:hAnsi="Times New Roman"/>
          <w:sz w:val="24"/>
        </w:rPr>
        <w:t>The application has several areas for future enhancement:</w:t>
      </w:r>
    </w:p>
    <w:p/>
    <w:p>
      <w:pPr>
        <w:pStyle w:val="ListNumber"/>
      </w:pPr>
      <w:r>
        <w:rPr>
          <w:rFonts w:ascii="Times New Roman" w:hAnsi="Times New Roman"/>
          <w:sz w:val="24"/>
        </w:rPr>
        <w:t>**Precedence Network Diagram** - Fixing and improving the visualization of the precedence network diagram to better represent task dependencies</w:t>
      </w:r>
    </w:p>
    <w:p>
      <w:pPr>
        <w:pStyle w:val="ListNumber"/>
      </w:pPr>
      <w:r>
        <w:rPr>
          <w:rFonts w:ascii="Times New Roman" w:hAnsi="Times New Roman"/>
          <w:sz w:val="24"/>
        </w:rPr>
        <w:t>**PERT Evaluation Enhancement** - Adding the diagram functionality for PERT analysis to visualize the critical path</w:t>
      </w:r>
    </w:p>
    <w:p>
      <w:pPr>
        <w:pStyle w:val="ListNumber"/>
      </w:pPr>
      <w:r>
        <w:rPr>
          <w:rFonts w:ascii="Times New Roman" w:hAnsi="Times New Roman"/>
          <w:sz w:val="24"/>
        </w:rPr>
        <w:t>**Integration with Project Management Tools** - Adding API integration with tools like Jira, Trello, or Microsoft Project</w:t>
      </w:r>
    </w:p>
    <w:p>
      <w:pPr>
        <w:pStyle w:val="ListNumber"/>
      </w:pPr>
      <w:r>
        <w:rPr>
          <w:rFonts w:ascii="Times New Roman" w:hAnsi="Times New Roman"/>
          <w:sz w:val="24"/>
        </w:rPr>
        <w:t>**Machine Learning Integration** - Implementing predictive analytics for better project estimations based on historical data</w:t>
      </w:r>
    </w:p>
    <w:p>
      <w:pPr>
        <w:pStyle w:val="ListNumber"/>
      </w:pPr>
      <w:r>
        <w:rPr>
          <w:rFonts w:ascii="Times New Roman" w:hAnsi="Times New Roman"/>
          <w:sz w:val="24"/>
        </w:rPr>
        <w:t>**Mobile Application** - Developing a companion mobile app for on-the-go project management</w:t>
      </w:r>
    </w:p>
    <w:p>
      <w:pPr>
        <w:pStyle w:val="ListNumber"/>
      </w:pPr>
      <w:r>
        <w:rPr>
          <w:rFonts w:ascii="Times New Roman" w:hAnsi="Times New Roman"/>
          <w:sz w:val="24"/>
        </w:rPr>
        <w:t>**Multi-user Collaboration** - Adding features for team collaboration and real-time updates</w:t>
      </w:r>
    </w:p>
    <w:p>
      <w:pPr>
        <w:pStyle w:val="ListNumber"/>
      </w:pPr>
      <w:r>
        <w:rPr>
          <w:rFonts w:ascii="Times New Roman" w:hAnsi="Times New Roman"/>
          <w:sz w:val="24"/>
        </w:rPr>
        <w:t>**Expanded Financial Analysis** - Including more financial metrics for project evaluation</w:t>
      </w:r>
    </w:p>
    <w:p>
      <w:pPr>
        <w:pStyle w:val="ListNumber"/>
      </w:pPr>
      <w:r>
        <w:rPr>
          <w:rFonts w:ascii="Times New Roman" w:hAnsi="Times New Roman"/>
          <w:sz w:val="24"/>
        </w:rPr>
        <w:t>**Custom Dashboard** - Creating a customizable dashboard for project managers to monitor multiple projects</w:t>
      </w:r>
    </w:p>
    <w:p/>
    <w:p>
      <w:pPr>
        <w:jc w:val="both"/>
      </w:pPr>
      <w:r>
        <w:rPr>
          <w:rFonts w:ascii="Times New Roman" w:hAnsi="Times New Roman"/>
          <w:sz w:val="24"/>
        </w:rPr>
        <w:t>The primary immediate focus will be on fixing the Precedence Network diagram and adding the diagram for PERT Evaluation to enhance the project planning capabilities of the application.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jc w:val="left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